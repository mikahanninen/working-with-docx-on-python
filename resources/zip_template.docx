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CB38" w14:textId="77777777" w:rsidR="00022792" w:rsidRDefault="00022792" w:rsidP="00022792">
      <w:pPr>
        <w:pStyle w:val="Title"/>
      </w:pPr>
      <w:r>
        <w:t>Embedded objects replacement</w:t>
      </w:r>
    </w:p>
    <w:p w14:paraId="5346E3DB" w14:textId="77777777" w:rsidR="00022792" w:rsidRDefault="00022792" w:rsidP="00022792"/>
    <w:p w14:paraId="61A03175" w14:textId="77777777" w:rsidR="00022792" w:rsidRDefault="00022792" w:rsidP="00022792">
      <w:r>
        <w:t>Here is a document with an embedded object, here another document :</w:t>
      </w:r>
    </w:p>
    <w:p w14:paraId="59963ABB" w14:textId="77777777" w:rsidR="00022792" w:rsidRDefault="00022792" w:rsidP="00022792"/>
    <w:p w14:paraId="735800FB" w14:textId="77777777" w:rsidR="00022792" w:rsidRDefault="00022792" w:rsidP="00022792">
      <w:r>
        <w:t>Dear {{name}},</w:t>
      </w:r>
    </w:p>
    <w:p w14:paraId="122A905A" w14:textId="77777777" w:rsidR="00022792" w:rsidRDefault="00022792" w:rsidP="00022792">
      <w:r>
        <w:t xml:space="preserve"> here is your wonderful document :</w:t>
      </w:r>
    </w:p>
    <w:p w14:paraId="05F08738" w14:textId="77777777" w:rsidR="00F838D0" w:rsidRDefault="00F838D0">
      <w:bookmarkStart w:id="0" w:name="_MON_1566201895"/>
      <w:bookmarkEnd w:id="0"/>
    </w:p>
    <w:p w14:paraId="09D4D0A8" w14:textId="01570CF9" w:rsidR="005850CA" w:rsidRDefault="00A77561" w:rsidP="0073562A">
      <w:r>
        <w:object w:dxaOrig="1506" w:dyaOrig="985" w14:anchorId="03995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5pt;height:49.5pt" o:ole="">
            <v:imagedata r:id="rId8" o:title=""/>
          </v:shape>
          <o:OLEObject Type="Embed" ProgID="Package" ShapeID="_x0000_i1033" DrawAspect="Icon" ObjectID="_1683042708" r:id="rId9"/>
        </w:object>
      </w:r>
    </w:p>
    <w:sectPr w:rsidR="00585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F188" w14:textId="77777777" w:rsidR="003E4EF2" w:rsidRDefault="003E4EF2" w:rsidP="00402B76">
      <w:pPr>
        <w:spacing w:after="0" w:line="240" w:lineRule="auto"/>
      </w:pPr>
      <w:r>
        <w:separator/>
      </w:r>
    </w:p>
  </w:endnote>
  <w:endnote w:type="continuationSeparator" w:id="0">
    <w:p w14:paraId="75E8EABE" w14:textId="77777777" w:rsidR="003E4EF2" w:rsidRDefault="003E4EF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75F1" w14:textId="77777777" w:rsidR="003E4EF2" w:rsidRDefault="003E4EF2" w:rsidP="00402B76">
      <w:pPr>
        <w:spacing w:after="0" w:line="240" w:lineRule="auto"/>
      </w:pPr>
      <w:r>
        <w:separator/>
      </w:r>
    </w:p>
  </w:footnote>
  <w:footnote w:type="continuationSeparator" w:id="0">
    <w:p w14:paraId="28801428" w14:textId="77777777" w:rsidR="003E4EF2" w:rsidRDefault="003E4EF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792"/>
    <w:rsid w:val="00034616"/>
    <w:rsid w:val="0006063C"/>
    <w:rsid w:val="00073742"/>
    <w:rsid w:val="000E0C17"/>
    <w:rsid w:val="0015074B"/>
    <w:rsid w:val="0027446F"/>
    <w:rsid w:val="0029639D"/>
    <w:rsid w:val="00326F90"/>
    <w:rsid w:val="00340377"/>
    <w:rsid w:val="0035235A"/>
    <w:rsid w:val="003B5EBC"/>
    <w:rsid w:val="003E4EF2"/>
    <w:rsid w:val="00402B76"/>
    <w:rsid w:val="004248B3"/>
    <w:rsid w:val="005850CA"/>
    <w:rsid w:val="006D2B96"/>
    <w:rsid w:val="006E683E"/>
    <w:rsid w:val="0073562A"/>
    <w:rsid w:val="00970AD6"/>
    <w:rsid w:val="009E775E"/>
    <w:rsid w:val="00A77561"/>
    <w:rsid w:val="00AA1D8D"/>
    <w:rsid w:val="00AF68C0"/>
    <w:rsid w:val="00B47730"/>
    <w:rsid w:val="00B80440"/>
    <w:rsid w:val="00B859ED"/>
    <w:rsid w:val="00CA0098"/>
    <w:rsid w:val="00CB0664"/>
    <w:rsid w:val="00D07A30"/>
    <w:rsid w:val="00D109F6"/>
    <w:rsid w:val="00D64808"/>
    <w:rsid w:val="00DB6600"/>
    <w:rsid w:val="00DD42AE"/>
    <w:rsid w:val="00EA146A"/>
    <w:rsid w:val="00EC3CAE"/>
    <w:rsid w:val="00EC566C"/>
    <w:rsid w:val="00F1357D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4426B31"/>
  <w15:docId w15:val="{8406F30A-1C73-452A-9090-FE8D3E08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Mika Hänninen</cp:lastModifiedBy>
  <cp:revision>19</cp:revision>
  <dcterms:created xsi:type="dcterms:W3CDTF">2017-09-09T08:49:00Z</dcterms:created>
  <dcterms:modified xsi:type="dcterms:W3CDTF">2021-05-20T16:05:00Z</dcterms:modified>
</cp:coreProperties>
</file>